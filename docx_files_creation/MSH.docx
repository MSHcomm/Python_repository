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MSH Telecom Engineer 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